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Pablo Manuel Gomez Allende | +542644522570 | pablo6189@gmail.com</w:t>
      </w:r>
    </w:p>
    <w:p>
      <w:pPr>
        <w:pStyle w:val="Heading1"/>
      </w:pPr>
      <w:r>
        <w:t>About me</w:t>
      </w:r>
    </w:p>
    <w:p>
      <w:r>
        <w:t>I'm a programmer and informations system professional from San Juan, Argentina. I have experience with programming, agile and project management.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Cámara de Diputados de San Juan </w:t>
      </w:r>
      <w:r>
        <w:rPr>
          <w:i/>
        </w:rPr>
        <w:t>(2021 - Present)</w:t>
        <w:br/>
      </w:r>
      <w:r>
        <w:t>I am currently leading a software adoption project involving four important areas of the organization. I am also programming and mantaining existing aplications, and making collaborations in different tasks such as users' assistance and infrastructure planning and configuration.</w:t>
      </w:r>
    </w:p>
    <w:p>
      <w:r>
        <w:rPr>
          <w:b/>
        </w:rPr>
        <w:t xml:space="preserve">Colegio Superior N°1 de Rawson </w:t>
      </w:r>
      <w:r>
        <w:rPr>
          <w:i/>
        </w:rPr>
        <w:t>(2018 - 2018)</w:t>
        <w:br/>
      </w:r>
      <w:r>
        <w:t>I worked as a computing professor for students in the last year of Higschool. I was also a technical assistant for an education program.</w:t>
      </w:r>
    </w:p>
    <w:p>
      <w:r>
        <w:rPr>
          <w:b/>
        </w:rPr>
        <w:t xml:space="preserve">Cimatech </w:t>
      </w:r>
      <w:r>
        <w:rPr>
          <w:i/>
        </w:rPr>
        <w:t>(2009 - 2012)</w:t>
        <w:br/>
      </w:r>
      <w:r>
        <w:t>I worked as an aplication programmer for Oracle using the APEX (Application Express) technology and Oracle database. I also managed application express internal projects, as well as the"Blend" product development project.</w:t>
      </w:r>
    </w:p>
    <w:p>
      <w:pPr>
        <w:pStyle w:val="Heading1"/>
      </w:pPr>
      <w:r>
        <w:t>Skills</w:t>
      </w:r>
    </w:p>
    <w:p>
      <w:pPr>
        <w:pStyle w:val="ListBullet"/>
      </w:pPr>
      <w:r>
        <w:t>Microsoft Office</w:t>
      </w:r>
    </w:p>
    <w:p>
      <w:pPr>
        <w:pStyle w:val="ListBullet"/>
      </w:pPr>
      <w:r>
        <w:t>SQL</w:t>
      </w:r>
    </w:p>
    <w:p>
      <w:pPr>
        <w:pStyle w:val="ListBullet"/>
      </w:pPr>
      <w:r>
        <w:t>Python</w:t>
      </w:r>
    </w:p>
    <w:p>
      <w:pPr>
        <w:pStyle w:val="ListBullet"/>
      </w:pPr>
      <w:r>
        <w:t>React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from Python Script as a coding practice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